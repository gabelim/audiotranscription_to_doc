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</w:t>
      </w:r>
    </w:p>
    <w:p>
      <w:r>
        <w:t>And welcome to Imperial late online student takeover. My name is Romney Haywood, and I'll be your host for today's talk. And today,</w:t>
      </w:r>
    </w:p>
    <w:p>
      <w:r>
        <w:t>A</w:t>
      </w:r>
    </w:p>
    <w:p>
      <w:r>
        <w:t>Joined by PhD</w:t>
      </w:r>
    </w:p>
    <w:p>
      <w:r>
        <w:t>B</w:t>
      </w:r>
    </w:p>
    <w:p>
      <w:r>
        <w:t>Mel Pikasafi, who is studying cardiomyopathy with the use of bioinformatics and machine learning learning methods. Thank you so much for being here with us today.</w:t>
      </w:r>
    </w:p>
    <w:p>
      <w:r>
        <w:t>A</w:t>
      </w:r>
    </w:p>
    <w:p>
      <w:r>
        <w:t>Hi. Roman Lee. Really nice to be</w:t>
      </w:r>
    </w:p>
    <w:p>
      <w:r>
        <w:t>B</w:t>
      </w:r>
    </w:p>
    <w:p>
      <w:r>
        <w:t>So, I guess my first question for you is, what exactly is it that you</w:t>
      </w:r>
    </w:p>
    <w:p>
      <w:r>
        <w:t>A</w:t>
      </w:r>
    </w:p>
    <w:p>
      <w:r>
        <w:t>So, as you mentioned, I'm a second year PhD student, and I work in bind format, and I'm trying to develop machine learning methods that will help us understand better cardiomyopathies. And cardiomyopathies are essentially a disease in the heart muscle that has a genetic component, so it can be inherited through a family, and it actually makes it harder for the heart to pump blood, and it can lead to sudden cardiac death. So I'm using a combination of different data in order to be able to understand more this disease and develop machine learning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